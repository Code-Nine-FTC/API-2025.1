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do Usuário - Sistema de Monitoramento de Estações Meteorológicas</w:t>
      </w:r>
    </w:p>
    <w:p>
      <w:pPr>
        <w:pStyle w:val="Heading1"/>
      </w:pPr>
      <w:r>
        <w:t>1. Introdução</w:t>
      </w:r>
    </w:p>
    <w:p>
      <w:r>
        <w:t>Este manual tem como objetivo orientar os usuários na utilização do Sistema de Monitoramento de Estações Meteorológicas. O sistema foi desenvolvido para facilitar o gerenciamento de estações, parâmetros meteorológicos, alertas e análise de dados em tempo real.</w:t>
      </w:r>
    </w:p>
    <w:p>
      <w:pPr>
        <w:pStyle w:val="Heading1"/>
      </w:pPr>
      <w:r>
        <w:t>2. Acesso ao Sistema</w:t>
      </w:r>
    </w:p>
    <w:p>
      <w:r>
        <w:t>O sistema possui dois tipos de usuários:</w:t>
        <w:br/>
        <w:t>- Administrador: possui acesso completo às funcionalidades do sistema.</w:t>
        <w:br/>
        <w:t>- Visitante: possui acesso apenas à visualização de informações e dados públicos.</w:t>
        <w:br/>
        <w:br/>
        <w:t>Para acessar o sistema, utilize a URL fornecida pela administração. O login é realizado por meio de credenciais cadastradas previamente (apenas para o administrador).</w:t>
      </w:r>
    </w:p>
    <w:p>
      <w:pPr>
        <w:pStyle w:val="Heading1"/>
      </w:pPr>
      <w:r>
        <w:t>3. Navegação Geral</w:t>
      </w:r>
    </w:p>
    <w:p>
      <w:r>
        <w:t>O sistema possui um menu lateral com seções como Estações, Parâmetros, Alertas, Dashboard, e Educacional. Cada seção leva o usuário às funcionalidades específicas descritas a seguir.</w:t>
      </w:r>
    </w:p>
    <w:p>
      <w:pPr>
        <w:pStyle w:val="Heading1"/>
      </w:pPr>
      <w:r>
        <w:t>4. Funcionalidades Principais</w:t>
      </w:r>
    </w:p>
    <w:p>
      <w:pPr>
        <w:pStyle w:val="Heading2"/>
      </w:pPr>
      <w:r>
        <w:t>4.1 Cadastro de Estações (Administrador)</w:t>
      </w:r>
    </w:p>
    <w:p>
      <w:r>
        <w:t>1. Acesse o menu lateral e clique em 'Estações'.</w:t>
        <w:br/>
        <w:t>2. Clique em 'Cadastrar nova estação'.</w:t>
        <w:br/>
        <w:t>3. Preencha os campos obrigatórios (nome, localização, tipo de estação).</w:t>
        <w:br/>
        <w:t>4. Clique em 'Salvar'.</w:t>
      </w:r>
    </w:p>
    <w:p>
      <w:pPr>
        <w:pStyle w:val="Heading2"/>
      </w:pPr>
      <w:r>
        <w:t>4.2 Cadastro de Parâmetros Meteorológicos (Administrador)</w:t>
      </w:r>
    </w:p>
    <w:p>
      <w:r>
        <w:t>1. Vá até o menu 'Parâmetros'.</w:t>
        <w:br/>
        <w:t>2. Clique em 'Adicionar parâmetro'.</w:t>
        <w:br/>
        <w:t>3. Informe o nome, unidade de medida e vincule à estação.</w:t>
        <w:br/>
        <w:t>4. Salve os dados.</w:t>
      </w:r>
    </w:p>
    <w:p>
      <w:pPr>
        <w:pStyle w:val="Heading2"/>
      </w:pPr>
      <w:r>
        <w:t>4.3 Dashboard - Análise de Dados</w:t>
      </w:r>
    </w:p>
    <w:p>
      <w:r>
        <w:t>1. Clique em 'Dashboard' no menu principal.</w:t>
        <w:br/>
        <w:t>2. Selecione a estação desejada.</w:t>
        <w:br/>
        <w:t>3. Visualize gráficos de temperatura, umidade, entre outros.</w:t>
        <w:br/>
        <w:t>4. Utilize filtros para ajustar o período de exibição.</w:t>
        <w:br/>
        <w:br/>
        <w:t>Nota: Visitantes podem apenas visualizar os dados.</w:t>
      </w:r>
    </w:p>
    <w:p>
      <w:pPr>
        <w:pStyle w:val="Heading2"/>
      </w:pPr>
      <w:r>
        <w:t>4.4 Gerenciamento de Alertas (Administrador)</w:t>
      </w:r>
    </w:p>
    <w:p>
      <w:r>
        <w:t>1. No menu 'Alertas', clique em 'Novo alerta'.</w:t>
        <w:br/>
        <w:t>2. Escolha o parâmetro e defina os limites.</w:t>
        <w:br/>
        <w:t>3. Atribua um grau de perigo (baixo, médio, alto).</w:t>
        <w:br/>
        <w:t>4. Clique em 'Salvar'.</w:t>
      </w:r>
    </w:p>
    <w:p>
      <w:pPr>
        <w:pStyle w:val="Heading2"/>
      </w:pPr>
      <w:r>
        <w:t>4.5 Datalogger</w:t>
      </w:r>
    </w:p>
    <w:p>
      <w:r>
        <w:t>O Datalogger registra as leituras em tempo real feitas pelas estações.</w:t>
        <w:br/>
        <w:t>Para acessá-lo, vá até a seção 'Histórico' e selecione a estação.</w:t>
        <w:br/>
        <w:t>Os dados podem ser exportados para planilhas.</w:t>
      </w:r>
    </w:p>
    <w:p>
      <w:pPr>
        <w:pStyle w:val="Heading2"/>
      </w:pPr>
      <w:r>
        <w:t>4.6 Conteúdo Educacional</w:t>
      </w:r>
    </w:p>
    <w:p>
      <w:r>
        <w:t>Na seção 'Educacional', o sistema apresenta conteúdos sobre clima, tempo e os parâmetros monitorados.</w:t>
        <w:br/>
        <w:t>É possível acessar textos, vídeos e simulações interativas.</w:t>
      </w:r>
    </w:p>
    <w:p>
      <w:pPr>
        <w:pStyle w:val="Heading1"/>
      </w:pPr>
      <w:r>
        <w:t>5. Perguntas Frequentes (FAQ)</w:t>
      </w:r>
    </w:p>
    <w:p>
      <w:r>
        <w:t>- Como redefinir minha senha?</w:t>
        <w:br/>
        <w:t xml:space="preserve">  A redefinição de senha está disponível apenas para o administrador. Contate o suporte.</w:t>
        <w:br/>
        <w:t>- Como editar uma estação?</w:t>
        <w:br/>
        <w:t xml:space="preserve">  Acesse 'Estações' como administrador e clique no ícone de edição ao lado da estação desejada.</w:t>
        <w:br/>
        <w:t>- O que significam os alertas vermelhos?</w:t>
        <w:br/>
        <w:t xml:space="preserve">  Indicam situações de alto risco com base nos parâmetros configurados.</w:t>
      </w:r>
    </w:p>
    <w:p>
      <w:pPr>
        <w:pStyle w:val="Heading1"/>
      </w:pPr>
      <w:r>
        <w:t>6. Suporte ao Usuário</w:t>
      </w:r>
    </w:p>
    <w:p>
      <w:r>
        <w:t>Em caso de dúvidas, entre em contato com o suporte técnico pelo e-mail: suporte@monitoramento.com.</w:t>
        <w:br/>
        <w:t>Horário de atendimento: Segunda a Sexta, das 9h às 17h.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