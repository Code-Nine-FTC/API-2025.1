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70" w:rsidRDefault="009B5070">
      <w:pPr>
        <w:pStyle w:val="Ttulo1"/>
      </w:pPr>
    </w:p>
    <w:p w:rsidR="009B5070" w:rsidRDefault="009B5070" w:rsidP="009B5070">
      <w:pPr>
        <w:jc w:val="center"/>
        <w:rPr>
          <w:rFonts w:ascii="Arial" w:hAnsi="Arial" w:cs="Arial"/>
          <w:sz w:val="48"/>
          <w:szCs w:val="48"/>
        </w:rPr>
      </w:pPr>
      <w:r w:rsidRPr="009B5070">
        <w:rPr>
          <w:rFonts w:ascii="Arial" w:hAnsi="Arial" w:cs="Arial"/>
          <w:sz w:val="48"/>
          <w:szCs w:val="48"/>
        </w:rPr>
        <w:t xml:space="preserve">Manual do </w:t>
      </w:r>
      <w:proofErr w:type="spellStart"/>
      <w:r w:rsidRPr="009B5070">
        <w:rPr>
          <w:rFonts w:ascii="Arial" w:hAnsi="Arial" w:cs="Arial"/>
          <w:sz w:val="48"/>
          <w:szCs w:val="48"/>
        </w:rPr>
        <w:t>usuário</w:t>
      </w:r>
      <w:proofErr w:type="spellEnd"/>
    </w:p>
    <w:p w:rsidR="009B5070" w:rsidRPr="009B5070" w:rsidRDefault="009B5070" w:rsidP="009B5070">
      <w:pPr>
        <w:rPr>
          <w:rFonts w:asciiTheme="majorHAnsi" w:eastAsiaTheme="majorEastAsia" w:hAnsiTheme="majorHAnsi" w:cstheme="majorBidi"/>
          <w:color w:val="365F91" w:themeColor="accent1" w:themeShade="BF"/>
          <w:sz w:val="48"/>
          <w:szCs w:val="48"/>
        </w:rPr>
      </w:pPr>
      <w:r w:rsidRPr="009B5070">
        <w:rPr>
          <w:sz w:val="48"/>
          <w:szCs w:val="48"/>
        </w:rPr>
        <w:br w:type="page"/>
      </w:r>
    </w:p>
    <w:p w:rsidR="008C77EA" w:rsidRDefault="009B5070">
      <w:pPr>
        <w:pStyle w:val="Ttulo2"/>
      </w:pPr>
      <w:r>
        <w:lastRenderedPageBreak/>
        <w:t>1. Introdução</w:t>
      </w:r>
    </w:p>
    <w:p w:rsidR="008C77EA" w:rsidRDefault="009B5070">
      <w:r>
        <w:t xml:space="preserve">Este manual tem como objetivo orientar o usuário na utilização do sistema. Aqui você encontrará informações essenciais sobre como </w:t>
      </w:r>
      <w:proofErr w:type="spellStart"/>
      <w:r>
        <w:t>acessar</w:t>
      </w:r>
      <w:proofErr w:type="spellEnd"/>
      <w:r>
        <w:t xml:space="preserve">, </w:t>
      </w:r>
      <w:proofErr w:type="spellStart"/>
      <w:r>
        <w:t>navegar</w:t>
      </w:r>
      <w:proofErr w:type="spellEnd"/>
      <w:r>
        <w:t xml:space="preserve"> e </w:t>
      </w:r>
      <w:proofErr w:type="spellStart"/>
      <w:r>
        <w:t>utilizar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.</w:t>
      </w:r>
    </w:p>
    <w:p w:rsidR="00083ED9" w:rsidRDefault="00083ED9"/>
    <w:p w:rsidR="008C77EA" w:rsidRDefault="009B5070">
      <w:pPr>
        <w:pStyle w:val="Ttulo2"/>
      </w:pPr>
      <w:r>
        <w:t>2. Requisitos do Sistema</w:t>
      </w:r>
    </w:p>
    <w:p w:rsidR="008C77EA" w:rsidRDefault="009B5070">
      <w:r>
        <w:t>- Sistema Operacional: Windows 10 ou superior / macOS / Linux</w:t>
      </w:r>
    </w:p>
    <w:p w:rsidR="008C77EA" w:rsidRDefault="009B5070">
      <w:r>
        <w:t>- Navegador recomendado: Google Chrome, Mozilla Firefox</w:t>
      </w:r>
    </w:p>
    <w:p w:rsidR="00350E42" w:rsidRDefault="009B5070">
      <w:r>
        <w:t xml:space="preserve">- </w:t>
      </w:r>
      <w:proofErr w:type="spellStart"/>
      <w:r>
        <w:t>Conexão</w:t>
      </w:r>
      <w:proofErr w:type="spellEnd"/>
      <w:r>
        <w:t xml:space="preserve"> </w:t>
      </w:r>
      <w:proofErr w:type="spellStart"/>
      <w:r>
        <w:t xml:space="preserve">com </w:t>
      </w:r>
      <w:proofErr w:type="gramStart"/>
      <w:r>
        <w:t>a</w:t>
      </w:r>
      <w:proofErr w:type="spellEnd"/>
      <w:proofErr w:type="gramEnd"/>
      <w:r>
        <w:t xml:space="preserve"> internet.</w:t>
      </w:r>
    </w:p>
    <w:p w:rsidR="00350E42" w:rsidRDefault="00350E42"/>
    <w:p w:rsidR="008C77EA" w:rsidRDefault="009B5070">
      <w:pPr>
        <w:pStyle w:val="Ttulo2"/>
      </w:pPr>
      <w:r>
        <w:t xml:space="preserve">3. </w:t>
      </w:r>
      <w:proofErr w:type="spellStart"/>
      <w:r>
        <w:t>Instalação</w:t>
      </w:r>
      <w:proofErr w:type="spellEnd"/>
      <w:r>
        <w:t xml:space="preserve"> </w:t>
      </w:r>
    </w:p>
    <w:p w:rsidR="008C77EA" w:rsidRDefault="00350E42">
      <w:proofErr w:type="spellStart"/>
      <w:r>
        <w:t>Siga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tutorias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link </w:t>
      </w:r>
      <w:hyperlink r:id="rId6" w:anchor="%EF%B8%8F-tutoriais-para-rodar-o-projeto" w:history="1">
        <w:proofErr w:type="spellStart"/>
        <w:r>
          <w:rPr>
            <w:rStyle w:val="Hyperlink"/>
          </w:rPr>
          <w:t>Tutoriais</w:t>
        </w:r>
        <w:proofErr w:type="spellEnd"/>
        <w:r>
          <w:rPr>
            <w:rStyle w:val="Hyperlink"/>
          </w:rPr>
          <w:t xml:space="preserve"> · Code-Nine-FTC/API-2025.1 Wiki</w:t>
        </w:r>
      </w:hyperlink>
    </w:p>
    <w:p w:rsidR="00350E42" w:rsidRDefault="00350E42"/>
    <w:p w:rsidR="008C77EA" w:rsidRDefault="009B5070">
      <w:pPr>
        <w:pStyle w:val="Ttulo2"/>
      </w:pPr>
      <w:r>
        <w:t xml:space="preserve">4. </w:t>
      </w:r>
      <w:proofErr w:type="spellStart"/>
      <w:r>
        <w:t>Acessando</w:t>
      </w:r>
      <w:proofErr w:type="spellEnd"/>
      <w:r>
        <w:t xml:space="preserve"> o Sistema</w:t>
      </w:r>
    </w:p>
    <w:p w:rsidR="008C77EA" w:rsidRDefault="00350E42">
      <w:proofErr w:type="spellStart"/>
      <w:r>
        <w:t>Após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, </w:t>
      </w:r>
      <w:proofErr w:type="spellStart"/>
      <w:r>
        <w:t>acesse</w:t>
      </w:r>
      <w:proofErr w:type="spellEnd"/>
      <w:r>
        <w:t>:</w:t>
      </w:r>
    </w:p>
    <w:p w:rsidR="00350E42" w:rsidRDefault="00350E42" w:rsidP="00350E42">
      <w:r>
        <w:t xml:space="preserve">1. Para </w:t>
      </w:r>
      <w:proofErr w:type="spellStart"/>
      <w:r>
        <w:t>acessar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central, para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comum</w:t>
      </w:r>
      <w:proofErr w:type="spellEnd"/>
    </w:p>
    <w:p w:rsidR="00350E42" w:rsidRDefault="00350E42">
      <w:r>
        <w:t>http://localhost:5731/</w:t>
      </w:r>
    </w:p>
    <w:p w:rsidR="00350E42" w:rsidRDefault="00350E42">
      <w:r>
        <w:t>1</w:t>
      </w:r>
      <w:r w:rsidR="009B5070">
        <w:t>.</w:t>
      </w:r>
      <w:r>
        <w:t>2</w:t>
      </w:r>
      <w:r w:rsidR="009B5070">
        <w:t xml:space="preserve"> </w:t>
      </w:r>
      <w:r>
        <w:t xml:space="preserve">Para </w:t>
      </w:r>
      <w:proofErr w:type="spellStart"/>
      <w:r>
        <w:t>fazer</w:t>
      </w:r>
      <w:proofErr w:type="spellEnd"/>
      <w:r>
        <w:t xml:space="preserve"> login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administrador</w:t>
      </w:r>
      <w:proofErr w:type="spellEnd"/>
      <w:r w:rsidR="009B5070">
        <w:t>.</w:t>
      </w:r>
    </w:p>
    <w:p w:rsidR="00350E42" w:rsidRDefault="00350E42">
      <w:r>
        <w:t>http://localhost:5731/login</w:t>
      </w:r>
    </w:p>
    <w:p w:rsidR="00350E42" w:rsidRDefault="00350E42">
      <w:r>
        <w:t>2</w:t>
      </w:r>
      <w:r w:rsidR="009B5070">
        <w:t xml:space="preserve">. Clique </w:t>
      </w:r>
      <w:proofErr w:type="spellStart"/>
      <w:r w:rsidR="009B5070">
        <w:t>em</w:t>
      </w:r>
      <w:proofErr w:type="spellEnd"/>
      <w:r w:rsidR="009B5070">
        <w:t xml:space="preserve"> '</w:t>
      </w:r>
      <w:proofErr w:type="spellStart"/>
      <w:r w:rsidR="009B5070">
        <w:t>Entrar</w:t>
      </w:r>
      <w:proofErr w:type="spellEnd"/>
      <w:r w:rsidR="009B5070">
        <w:t>'.</w:t>
      </w:r>
    </w:p>
    <w:p w:rsidR="00350E42" w:rsidRDefault="00350E42"/>
    <w:p w:rsidR="008C77EA" w:rsidRDefault="009B5070">
      <w:pPr>
        <w:pStyle w:val="Ttulo2"/>
      </w:pPr>
      <w:r>
        <w:t xml:space="preserve">5. </w:t>
      </w:r>
      <w:proofErr w:type="spellStart"/>
      <w:r>
        <w:t>Funcionalidades</w:t>
      </w:r>
      <w:proofErr w:type="spellEnd"/>
      <w:r>
        <w:t xml:space="preserve"> </w:t>
      </w:r>
      <w:proofErr w:type="spellStart"/>
      <w:r w:rsidR="00350E42">
        <w:t>p</w:t>
      </w:r>
      <w:r>
        <w:t>rincipais</w:t>
      </w:r>
      <w:proofErr w:type="spellEnd"/>
      <w:r w:rsidR="00350E42">
        <w:t xml:space="preserve"> </w:t>
      </w:r>
      <w:proofErr w:type="spellStart"/>
      <w:r w:rsidR="00350E42">
        <w:t>como</w:t>
      </w:r>
      <w:proofErr w:type="spellEnd"/>
      <w:r w:rsidR="00350E42">
        <w:t xml:space="preserve"> </w:t>
      </w:r>
      <w:proofErr w:type="spellStart"/>
      <w:r w:rsidR="00350E42">
        <w:t>usuário</w:t>
      </w:r>
      <w:proofErr w:type="spellEnd"/>
      <w:r w:rsidR="00350E42">
        <w:t xml:space="preserve"> </w:t>
      </w:r>
      <w:proofErr w:type="spellStart"/>
      <w:r w:rsidR="00350E42">
        <w:t>comum</w:t>
      </w:r>
      <w:proofErr w:type="spellEnd"/>
    </w:p>
    <w:p w:rsidR="008C77EA" w:rsidRDefault="00350E42">
      <w:r>
        <w:t xml:space="preserve">Como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 w:rsidR="009B5070">
        <w:t>:</w:t>
      </w:r>
    </w:p>
    <w:p w:rsidR="008C77EA" w:rsidRDefault="009B5070">
      <w:r>
        <w:t xml:space="preserve">- </w:t>
      </w:r>
      <w:r w:rsidR="00350E42">
        <w:t xml:space="preserve">Ver </w:t>
      </w:r>
      <w:proofErr w:type="spellStart"/>
      <w:r w:rsidR="00350E42">
        <w:t>os</w:t>
      </w:r>
      <w:proofErr w:type="spellEnd"/>
      <w:r w:rsidR="00350E42">
        <w:t xml:space="preserve"> dados das </w:t>
      </w:r>
      <w:proofErr w:type="spellStart"/>
      <w:r w:rsidR="00350E42">
        <w:t>estações</w:t>
      </w:r>
      <w:proofErr w:type="spellEnd"/>
      <w:r w:rsidR="00350E42">
        <w:t xml:space="preserve"> e </w:t>
      </w:r>
      <w:proofErr w:type="spellStart"/>
      <w:r w:rsidR="00350E42">
        <w:t>alertas</w:t>
      </w:r>
      <w:proofErr w:type="spellEnd"/>
      <w:r w:rsidR="00350E42">
        <w:t>.</w:t>
      </w:r>
    </w:p>
    <w:p w:rsidR="008C77EA" w:rsidRDefault="009B5070">
      <w:r>
        <w:t xml:space="preserve">- </w:t>
      </w:r>
      <w:proofErr w:type="spellStart"/>
      <w:r w:rsidR="00083ED9">
        <w:t>Acessar</w:t>
      </w:r>
      <w:proofErr w:type="spellEnd"/>
      <w:r w:rsidR="00083ED9">
        <w:t xml:space="preserve"> a </w:t>
      </w:r>
      <w:proofErr w:type="spellStart"/>
      <w:r w:rsidR="00083ED9">
        <w:t>área</w:t>
      </w:r>
      <w:proofErr w:type="spellEnd"/>
      <w:r w:rsidR="00083ED9">
        <w:t xml:space="preserve"> dos </w:t>
      </w:r>
      <w:proofErr w:type="spellStart"/>
      <w:r w:rsidR="00083ED9">
        <w:t>jogos</w:t>
      </w:r>
      <w:proofErr w:type="spellEnd"/>
    </w:p>
    <w:p w:rsidR="008C77EA" w:rsidRDefault="009B5070">
      <w:r>
        <w:t xml:space="preserve">- </w:t>
      </w:r>
      <w:r w:rsidR="00083ED9">
        <w:t xml:space="preserve">Ver </w:t>
      </w:r>
      <w:proofErr w:type="spellStart"/>
      <w:r w:rsidR="00083ED9">
        <w:t>informações</w:t>
      </w:r>
      <w:proofErr w:type="spellEnd"/>
      <w:r w:rsidR="00083ED9">
        <w:t xml:space="preserve"> </w:t>
      </w:r>
      <w:proofErr w:type="spellStart"/>
      <w:r w:rsidR="00083ED9">
        <w:t>sobre</w:t>
      </w:r>
      <w:proofErr w:type="spellEnd"/>
      <w:r w:rsidR="00083ED9">
        <w:t xml:space="preserve"> </w:t>
      </w:r>
      <w:proofErr w:type="spellStart"/>
      <w:r w:rsidR="00083ED9">
        <w:t>como</w:t>
      </w:r>
      <w:proofErr w:type="spellEnd"/>
      <w:r w:rsidR="00083ED9">
        <w:t xml:space="preserve"> </w:t>
      </w:r>
      <w:proofErr w:type="spellStart"/>
      <w:r w:rsidR="00083ED9">
        <w:t>funcionam</w:t>
      </w:r>
      <w:proofErr w:type="spellEnd"/>
      <w:r w:rsidR="00083ED9">
        <w:t xml:space="preserve"> </w:t>
      </w:r>
      <w:proofErr w:type="spellStart"/>
      <w:r w:rsidR="00083ED9">
        <w:t>os</w:t>
      </w:r>
      <w:proofErr w:type="spellEnd"/>
      <w:r w:rsidR="00083ED9">
        <w:t xml:space="preserve"> </w:t>
      </w:r>
      <w:proofErr w:type="spellStart"/>
      <w:r w:rsidR="00083ED9">
        <w:t>instrumentos</w:t>
      </w:r>
      <w:proofErr w:type="spellEnd"/>
      <w:r w:rsidR="00083ED9">
        <w:t xml:space="preserve"> de </w:t>
      </w:r>
      <w:proofErr w:type="spellStart"/>
      <w:r w:rsidR="00083ED9">
        <w:t>medidas</w:t>
      </w:r>
      <w:proofErr w:type="spellEnd"/>
      <w:r w:rsidR="00083ED9">
        <w:t xml:space="preserve"> </w:t>
      </w:r>
      <w:proofErr w:type="spellStart"/>
      <w:r w:rsidR="00083ED9">
        <w:t>utilizadas</w:t>
      </w:r>
      <w:proofErr w:type="spellEnd"/>
      <w:r w:rsidR="00083ED9">
        <w:t xml:space="preserve"> </w:t>
      </w:r>
      <w:proofErr w:type="spellStart"/>
      <w:r w:rsidR="00083ED9">
        <w:t>nas</w:t>
      </w:r>
      <w:proofErr w:type="spellEnd"/>
      <w:r w:rsidR="00083ED9">
        <w:t xml:space="preserve"> </w:t>
      </w:r>
      <w:proofErr w:type="spellStart"/>
      <w:r w:rsidR="00083ED9">
        <w:t>estações</w:t>
      </w:r>
      <w:proofErr w:type="spellEnd"/>
      <w:r w:rsidR="00083ED9">
        <w:t xml:space="preserve"> </w:t>
      </w:r>
      <w:proofErr w:type="spellStart"/>
      <w:r w:rsidR="00083ED9">
        <w:t>metereológicas</w:t>
      </w:r>
      <w:proofErr w:type="spellEnd"/>
    </w:p>
    <w:p w:rsidR="00065111" w:rsidRDefault="00065111"/>
    <w:p w:rsidR="00065111" w:rsidRDefault="00065111"/>
    <w:p w:rsidR="00065111" w:rsidRDefault="00065111">
      <w:r>
        <w:lastRenderedPageBreak/>
        <w:t xml:space="preserve">Como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>:</w:t>
      </w:r>
    </w:p>
    <w:p w:rsidR="00065111" w:rsidRDefault="00065111">
      <w:r>
        <w:t xml:space="preserve">- </w:t>
      </w:r>
      <w:proofErr w:type="spellStart"/>
      <w:r>
        <w:t>Cadastrar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proofErr w:type="gramStart"/>
      <w:r>
        <w:t>Excluir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Estações</w:t>
      </w:r>
      <w:proofErr w:type="spellEnd"/>
    </w:p>
    <w:p w:rsidR="00065111" w:rsidRDefault="00065111">
      <w:r>
        <w:br/>
        <w:t xml:space="preserve">- </w:t>
      </w:r>
      <w:proofErr w:type="spellStart"/>
      <w:r>
        <w:t>Cadastrar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r>
        <w:t>Excluir</w:t>
      </w:r>
      <w:proofErr w:type="spellEnd"/>
      <w:r>
        <w:t xml:space="preserve"> : </w:t>
      </w:r>
      <w:proofErr w:type="spellStart"/>
      <w:r>
        <w:t>Parâmetros</w:t>
      </w:r>
      <w:proofErr w:type="spellEnd"/>
    </w:p>
    <w:p w:rsidR="00065111" w:rsidRDefault="00065111" w:rsidP="00065111">
      <w:r>
        <w:t xml:space="preserve">- </w:t>
      </w:r>
      <w:proofErr w:type="spellStart"/>
      <w:r>
        <w:t>Cadastrar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proofErr w:type="gramStart"/>
      <w:r>
        <w:t>Excluir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Alertas</w:t>
      </w:r>
      <w:proofErr w:type="spellEnd"/>
      <w:r>
        <w:br/>
      </w:r>
      <w:r>
        <w:br/>
      </w:r>
      <w:r>
        <w:t xml:space="preserve">- </w:t>
      </w:r>
      <w:proofErr w:type="spellStart"/>
      <w:r>
        <w:t>Cadastrar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r>
        <w:t>Excluir</w:t>
      </w:r>
      <w:proofErr w:type="spellEnd"/>
      <w:r>
        <w:t xml:space="preserve"> </w:t>
      </w:r>
      <w:r>
        <w:t xml:space="preserve"> :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Parâmetros</w:t>
      </w:r>
      <w:bookmarkStart w:id="0" w:name="_GoBack"/>
      <w:bookmarkEnd w:id="0"/>
      <w:proofErr w:type="spellEnd"/>
      <w:r>
        <w:br/>
      </w:r>
      <w:r>
        <w:br/>
      </w:r>
      <w:r>
        <w:t xml:space="preserve">- </w:t>
      </w:r>
      <w:proofErr w:type="spellStart"/>
      <w:r>
        <w:t>Cadastrar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r>
        <w:t>Excluir</w:t>
      </w:r>
      <w:proofErr w:type="spellEnd"/>
      <w:r>
        <w:t xml:space="preserve"> </w:t>
      </w:r>
      <w:r>
        <w:t xml:space="preserve"> :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Alertas</w:t>
      </w:r>
      <w:proofErr w:type="spellEnd"/>
    </w:p>
    <w:p w:rsidR="00065111" w:rsidRDefault="00065111" w:rsidP="00065111"/>
    <w:p w:rsidR="00065111" w:rsidRDefault="00065111"/>
    <w:p w:rsidR="00065111" w:rsidRDefault="00065111"/>
    <w:p w:rsidR="00065111" w:rsidRDefault="00065111">
      <w:pPr>
        <w:pStyle w:val="Ttulo2"/>
      </w:pPr>
    </w:p>
    <w:p w:rsidR="00065111" w:rsidRDefault="00065111">
      <w:pPr>
        <w:pStyle w:val="Ttulo2"/>
      </w:pPr>
    </w:p>
    <w:p w:rsidR="008C77EA" w:rsidRDefault="009B5070">
      <w:pPr>
        <w:pStyle w:val="Ttulo2"/>
      </w:pPr>
      <w:r>
        <w:t>6. Dicas e Boas Práticas</w:t>
      </w:r>
    </w:p>
    <w:p w:rsidR="008C77EA" w:rsidRDefault="009B5070">
      <w:r>
        <w:t>Sempre salve seu progresso antes de sair do sistema. Utilize senhas seguras e troque-as periodicamente.</w:t>
      </w:r>
    </w:p>
    <w:sectPr w:rsidR="008C7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0456BE"/>
    <w:multiLevelType w:val="hybridMultilevel"/>
    <w:tmpl w:val="066EE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11"/>
    <w:rsid w:val="00083ED9"/>
    <w:rsid w:val="0015074B"/>
    <w:rsid w:val="0029639D"/>
    <w:rsid w:val="00326F90"/>
    <w:rsid w:val="00350E42"/>
    <w:rsid w:val="008C77EA"/>
    <w:rsid w:val="009B50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80A6F5"/>
  <w14:defaultImageDpi w14:val="300"/>
  <w15:docId w15:val="{942518C1-99F0-415B-8A8D-8B1CBB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semiHidden/>
    <w:unhideWhenUsed/>
    <w:rsid w:val="00350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-Nine-FTC/API-2025.1/wiki/Tutoria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1AFC5-4C08-4A96-B3EC-9676F485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Manha</cp:lastModifiedBy>
  <cp:revision>3</cp:revision>
  <dcterms:created xsi:type="dcterms:W3CDTF">2013-12-23T23:15:00Z</dcterms:created>
  <dcterms:modified xsi:type="dcterms:W3CDTF">2025-06-04T11:29:00Z</dcterms:modified>
  <cp:category/>
</cp:coreProperties>
</file>