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780" w:rsidRDefault="00ED2152">
      <w:pPr>
        <w:pStyle w:val="Ttulo"/>
      </w:pPr>
      <w:bookmarkStart w:id="0" w:name="_GoBack"/>
      <w:r>
        <w:t>Documento de Requisitos do Sistema</w:t>
      </w:r>
    </w:p>
    <w:bookmarkEnd w:id="0"/>
    <w:p w:rsidR="00C01780" w:rsidRDefault="00ED2152">
      <w:pPr>
        <w:pStyle w:val="Ttulo1"/>
      </w:pPr>
      <w:r>
        <w:t>Funcionalidades do Sistema</w:t>
      </w:r>
    </w:p>
    <w:p w:rsidR="00C01780" w:rsidRDefault="00ED2152">
      <w:pPr>
        <w:pStyle w:val="Numerada"/>
      </w:pPr>
      <w:r>
        <w:t xml:space="preserve">O sistema deve possibilitar o gerenciamento de estações meteorológicas de variados tipos, permitindo o cadastro, visualização, edição e exclusão dessas estações. O sistema deve se adaptar aos </w:t>
      </w:r>
      <w:r>
        <w:t>diferentes sensores e às suas respectivas métricas.</w:t>
      </w:r>
    </w:p>
    <w:p w:rsidR="00C01780" w:rsidRDefault="00ED2152">
      <w:pPr>
        <w:pStyle w:val="Numerada"/>
      </w:pPr>
      <w:r>
        <w:t>O sistema deve permitir o gerenciamento de parâmetros meteorológicos, possibilitando seu cadastro, visualização, edição e exclusão. Deve-se definir os dados de cada parâmetro e permitir sua vinculação com</w:t>
      </w:r>
      <w:r>
        <w:t xml:space="preserve"> uma estação.</w:t>
      </w:r>
    </w:p>
    <w:p w:rsidR="00C01780" w:rsidRDefault="00ED2152">
      <w:pPr>
        <w:pStyle w:val="Numerada"/>
      </w:pPr>
      <w:r>
        <w:t>O sistema deve permitir o gerenciamento de alertas, incluindo funcionalidades de cadastro, visualização, edição e exclusão. Cada alerta deve conter valores-limite relativos ao tipo de parâmetro e indicar o grau de perigo associado.</w:t>
      </w:r>
    </w:p>
    <w:p w:rsidR="00C01780" w:rsidRDefault="00ED2152">
      <w:pPr>
        <w:pStyle w:val="Numerada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capaz de receber dados das estações meteorológicas, armazená-los e realizar o processamento e sincronização entre os bancos </w:t>
      </w:r>
      <w:r>
        <w:t>de dados.</w:t>
      </w:r>
    </w:p>
    <w:p w:rsidR="00C01780" w:rsidRDefault="00ED2152">
      <w:pPr>
        <w:pStyle w:val="Numerada"/>
      </w:pPr>
      <w:r>
        <w:t>O sistema deve conter uma seção de análise de dados (Dashboard), exibindo estatísticas das métricas registradas em cada estação, a quantidade de alertas e outras informações relevantes.</w:t>
      </w:r>
    </w:p>
    <w:p w:rsidR="00C01780" w:rsidRDefault="00ED2152">
      <w:pPr>
        <w:pStyle w:val="Numerada"/>
      </w:pPr>
      <w:r>
        <w:t>Cada métrica adicionada ao banco de dados deve ser automatic</w:t>
      </w:r>
      <w:r>
        <w:t>amente comparada com os parâmetros correspondentes, verificando se há risco e, se necessário, gerando uma notificação detalhada com o tipo e o nível de perigo do alerta.</w:t>
      </w:r>
    </w:p>
    <w:p w:rsidR="00C01780" w:rsidRDefault="00ED2152">
      <w:pPr>
        <w:pStyle w:val="Numerada"/>
      </w:pPr>
      <w:r>
        <w:t>O sistema deve incluir um Datalogger, que registre em tempo real as aferições climátic</w:t>
      </w:r>
      <w:r>
        <w:t>as, fornecendo dados para análises históricas.</w:t>
      </w:r>
    </w:p>
    <w:p w:rsidR="00C01780" w:rsidRDefault="00ED2152">
      <w:pPr>
        <w:pStyle w:val="Numerada"/>
      </w:pPr>
      <w:r>
        <w:t>Deve ser montada uma estação meteorológica física, composta pelos componentes eletrônicos necessários para realizar aferições.</w:t>
      </w:r>
    </w:p>
    <w:p w:rsidR="00C01780" w:rsidRDefault="00ED2152">
      <w:pPr>
        <w:pStyle w:val="Numerada"/>
      </w:pPr>
      <w:r>
        <w:t>O sistema deve disponibilizar informações educativas sobre cada parâmetro meteorol</w:t>
      </w:r>
      <w:r>
        <w:t>ógico, com o objetivo de promover o conhecimento dos usuários.</w:t>
      </w:r>
    </w:p>
    <w:p w:rsidR="00C01780" w:rsidRDefault="00ED2152">
      <w:pPr>
        <w:pStyle w:val="Ttulo1"/>
      </w:pPr>
      <w:r>
        <w:t>Requisitos de Qualidade</w:t>
      </w:r>
    </w:p>
    <w:p w:rsidR="00C01780" w:rsidRDefault="00ED2152">
      <w:pPr>
        <w:pStyle w:val="Numerada"/>
      </w:pPr>
      <w:r>
        <w:t>As interfaces do sistema devem seguir as melhores práticas de UX (Experiência do Usuário), otimizando a visualização do conteúdo e incentivando a retenção de usuários.</w:t>
      </w:r>
    </w:p>
    <w:p w:rsidR="00C01780" w:rsidRDefault="00ED2152">
      <w:pPr>
        <w:pStyle w:val="Numerada"/>
      </w:pPr>
      <w:r>
        <w:t>O</w:t>
      </w:r>
      <w:r>
        <w:t xml:space="preserve"> sistema deve apresentar temas educativos de forma intuitiva e atrativa, voltados para alunos do ensino médio, utilizando metodologias de aprendizado baseado em problemas e abordagens práticas.</w:t>
      </w:r>
    </w:p>
    <w:p w:rsidR="00C01780" w:rsidRDefault="00ED2152">
      <w:pPr>
        <w:pStyle w:val="Numerada"/>
      </w:pPr>
      <w:r>
        <w:t xml:space="preserve">O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deve incluir uma pipeline de Integração Contínua (CI), com execução de testes automatizados e validação do código.</w:t>
      </w:r>
    </w:p>
    <w:p w:rsidR="00C01780" w:rsidRDefault="00ED2152">
      <w:pPr>
        <w:pStyle w:val="Numerada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</w:t>
      </w:r>
      <w:r>
        <w:t>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processos automatizados de deploy, garantindo que as atualizações sejam entregues ao ambiente final somente após verificação e aprovação.</w:t>
      </w:r>
    </w:p>
    <w:sectPr w:rsidR="00C017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54C6"/>
    <w:rsid w:val="00C01780"/>
    <w:rsid w:val="00CB0664"/>
    <w:rsid w:val="00ED21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06F999"/>
  <w14:defaultImageDpi w14:val="300"/>
  <w15:docId w15:val="{5B29027C-9A21-48F5-ABD2-AC835507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4EF60-C103-4C99-B428-F22137B5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Manha</cp:lastModifiedBy>
  <cp:revision>2</cp:revision>
  <dcterms:created xsi:type="dcterms:W3CDTF">2013-12-23T23:15:00Z</dcterms:created>
  <dcterms:modified xsi:type="dcterms:W3CDTF">2025-06-04T11:08:00Z</dcterms:modified>
  <cp:category/>
</cp:coreProperties>
</file>